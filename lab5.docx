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2E0067">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bookmarkStart w:id="0" w:name="_GoBack"/>
      <w:bookmarkEnd w:id="0"/>
      <w:r>
        <w:rPr>
          <w:rFonts w:hint="default" w:ascii="Times New Roman" w:hAnsi="Times New Roman" w:cs="Times New Roman"/>
          <w:b/>
          <w:bCs/>
          <w:sz w:val="28"/>
          <w:szCs w:val="28"/>
          <w:lang w:val="en-IN"/>
        </w:rPr>
        <w:t>STACK</w:t>
      </w:r>
      <w:r>
        <w:rPr>
          <w:rFonts w:hint="default" w:ascii="Times New Roman" w:hAnsi="Times New Roman" w:cs="Times New Roman"/>
          <w:sz w:val="28"/>
          <w:szCs w:val="28"/>
          <w:lang w:val="en-IN"/>
        </w:rPr>
        <w:t xml:space="preserve">          9/10/2024</w:t>
      </w:r>
    </w:p>
    <w:p w14:paraId="2D62E9B1">
      <w:pPr>
        <w:numPr>
          <w:ilvl w:val="0"/>
          <w:numId w:val="11"/>
        </w:numPr>
        <w:ind w:left="425" w:leftChars="0" w:hanging="425"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You are given a matrix of people at a party, where if person i knows person j, </w:t>
      </w:r>
      <w:r>
        <w:rPr>
          <w:rStyle w:val="44"/>
          <w:rFonts w:hint="default" w:ascii="Times New Roman" w:hAnsi="Times New Roman" w:eastAsia="SimSun" w:cs="Times New Roman"/>
          <w:sz w:val="28"/>
          <w:szCs w:val="28"/>
        </w:rPr>
        <w:t>M[i][j] = 1</w:t>
      </w:r>
      <w:r>
        <w:rPr>
          <w:rFonts w:hint="default" w:ascii="Times New Roman" w:hAnsi="Times New Roman" w:eastAsia="SimSun" w:cs="Times New Roman"/>
          <w:sz w:val="28"/>
          <w:szCs w:val="28"/>
        </w:rPr>
        <w:t xml:space="preserve">, and </w:t>
      </w:r>
      <w:r>
        <w:rPr>
          <w:rStyle w:val="44"/>
          <w:rFonts w:hint="default" w:ascii="Times New Roman" w:hAnsi="Times New Roman" w:eastAsia="SimSun" w:cs="Times New Roman"/>
          <w:sz w:val="28"/>
          <w:szCs w:val="28"/>
        </w:rPr>
        <w:t>M[i][j] = 0</w:t>
      </w:r>
      <w:r>
        <w:rPr>
          <w:rFonts w:hint="default" w:ascii="Times New Roman" w:hAnsi="Times New Roman" w:eastAsia="SimSun" w:cs="Times New Roman"/>
          <w:sz w:val="28"/>
          <w:szCs w:val="28"/>
        </w:rPr>
        <w:t xml:space="preserve"> otherwise. A celebrity is a person who does not know anyone but is known by everyone else. Determine if there is a celebrity at the party.</w:t>
      </w:r>
      <w:r>
        <w:rPr>
          <w:rFonts w:hint="default" w:ascii="Times New Roman" w:hAnsi="Times New Roman" w:eastAsia="SimSun" w:cs="Times New Roman"/>
          <w:sz w:val="28"/>
          <w:szCs w:val="28"/>
          <w:lang w:val="en-IN"/>
        </w:rPr>
        <w:t xml:space="preserve"> Use stack</w:t>
      </w:r>
    </w:p>
    <w:p w14:paraId="7767615D">
      <w:pPr>
        <w:rPr>
          <w:rFonts w:hint="default" w:ascii="Times New Roman" w:hAnsi="Times New Roman" w:eastAsia="SimSun" w:cs="Times New Roman"/>
          <w:sz w:val="28"/>
          <w:szCs w:val="28"/>
        </w:rPr>
      </w:pPr>
    </w:p>
    <w:p w14:paraId="1BD518E3">
      <w:pPr>
        <w:numPr>
          <w:ilvl w:val="0"/>
          <w:numId w:val="11"/>
        </w:numPr>
        <w:ind w:left="425" w:leftChars="0" w:hanging="425"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Reverse a given string using stack operations.</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Self-love is the appreciation of onesel</w:t>
      </w:r>
      <w:r>
        <w:rPr>
          <w:rFonts w:hint="default" w:ascii="Times New Roman" w:hAnsi="Times New Roman" w:eastAsia="SimSun" w:cs="Times New Roman"/>
          <w:sz w:val="28"/>
          <w:szCs w:val="28"/>
          <w:lang w:val="en-IN"/>
        </w:rPr>
        <w:t>f”</w:t>
      </w:r>
    </w:p>
    <w:p w14:paraId="78BEDE0B">
      <w:pPr>
        <w:numPr>
          <w:ilvl w:val="0"/>
          <w:numId w:val="0"/>
        </w:numPr>
        <w:ind w:leftChars="0"/>
        <w:rPr>
          <w:rFonts w:hint="default" w:ascii="Times New Roman" w:hAnsi="Times New Roman" w:eastAsia="SimSun" w:cs="Times New Roman"/>
          <w:sz w:val="28"/>
          <w:szCs w:val="28"/>
        </w:rPr>
      </w:pPr>
    </w:p>
    <w:p w14:paraId="79AA9D97">
      <w:pPr>
        <w:numPr>
          <w:ilvl w:val="0"/>
          <w:numId w:val="11"/>
        </w:numPr>
        <w:ind w:left="425" w:leftChars="0" w:hanging="425"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Implement undo/redo for the shopping cart using stacks. </w:t>
      </w:r>
      <w:r>
        <w:rPr>
          <w:rFonts w:hint="default" w:ascii="Times New Roman" w:hAnsi="Times New Roman" w:eastAsia="SimSun" w:cs="Times New Roman"/>
          <w:sz w:val="28"/>
          <w:szCs w:val="28"/>
          <w:lang w:val="en-IN"/>
        </w:rPr>
        <w:t>E</w:t>
      </w:r>
      <w:r>
        <w:rPr>
          <w:rFonts w:hint="default" w:ascii="Times New Roman" w:hAnsi="Times New Roman" w:eastAsia="SimSun" w:cs="Times New Roman"/>
          <w:sz w:val="28"/>
          <w:szCs w:val="28"/>
        </w:rPr>
        <w:t>ach action (add/remove) is pushed to the stack, and users can undo the last action.</w:t>
      </w:r>
    </w:p>
    <w:p w14:paraId="3D370E39">
      <w:pPr>
        <w:rPr>
          <w:rFonts w:hint="default" w:ascii="Times New Roman" w:hAnsi="Times New Roman" w:eastAsia="SimSun" w:cs="Times New Roman"/>
          <w:sz w:val="28"/>
          <w:szCs w:val="28"/>
        </w:rPr>
      </w:pPr>
    </w:p>
    <w:p w14:paraId="4DF679AC">
      <w:pPr>
        <w:numPr>
          <w:ilvl w:val="0"/>
          <w:numId w:val="11"/>
        </w:numPr>
        <w:ind w:left="425" w:leftChars="0" w:hanging="425"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Many social media feeds, like Twitter or Facebook, allow infinite scrolling. Sometimes, users want to revert back to where they were scrolling if they accidentally leave the page or refresh it. Design a mechanism that allows users to return to the exact place in the feed.Use a stack to record the last few scroll positions, allowing the user to navigate back to where they left off.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20F53B38"/>
    <w:multiLevelType w:val="singleLevel"/>
    <w:tmpl w:val="20F53B38"/>
    <w:lvl w:ilvl="0" w:tentative="0">
      <w:start w:val="1"/>
      <w:numFmt w:val="decimal"/>
      <w:lvlText w:val="%1."/>
      <w:lvlJc w:val="left"/>
      <w:pPr>
        <w:tabs>
          <w:tab w:val="left" w:pos="425"/>
        </w:tabs>
        <w:ind w:left="425" w:leftChars="0" w:hanging="425"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C3BD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7776B9F"/>
    <w:rsid w:val="28345A20"/>
    <w:rsid w:val="374C3BDD"/>
    <w:rsid w:val="7CEA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2024-10-07T11:08:00Z</dcterms:created>
  <dc:creator>Cynthia Devi</dc:creator>
  <cp:lastModifiedBy>Cynthia Devi</cp:lastModifiedBy>
  <dcterms:modified xsi:type="dcterms:W3CDTF">2024-10-07T16:25:30Z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D85AF0343124484482732D0D81431AD0_11</vt:lpwstr>
  </property>
</Properties>
</file>